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66CE4" w14:textId="6D3A6E4F" w:rsidR="00DF7EAC" w:rsidRPr="00F21992" w:rsidRDefault="00000000">
      <w:pPr>
        <w:pStyle w:val="Ttulo1"/>
      </w:pPr>
      <w:r w:rsidRPr="00F21992">
        <w:t>Trabajo Práctico - Programación III (</w:t>
      </w:r>
      <w:r w:rsidR="00C5564F" w:rsidRPr="00F21992">
        <w:t>miércoles</w:t>
      </w:r>
      <w:r w:rsidRPr="00F21992">
        <w:t>)</w:t>
      </w:r>
    </w:p>
    <w:p w14:paraId="1EBC209A" w14:textId="77777777" w:rsidR="00DF7EAC" w:rsidRPr="00F21992" w:rsidRDefault="00000000">
      <w:r w:rsidRPr="00F21992">
        <w:t>Tecnicatura Universitaria en Programación - UTN</w:t>
      </w:r>
    </w:p>
    <w:p w14:paraId="323B6925" w14:textId="77777777" w:rsidR="00DF7EAC" w:rsidRPr="00F21992" w:rsidRDefault="00000000">
      <w:r w:rsidRPr="00F21992">
        <w:t>Estudiante: Marianela Sanhueza</w:t>
      </w:r>
    </w:p>
    <w:p w14:paraId="2C3D88EF" w14:textId="77777777" w:rsidR="00DF7EAC" w:rsidRDefault="00000000">
      <w:r w:rsidRPr="00F21992">
        <w:t>Fecha de entrega: 23 de abril de 2025</w:t>
      </w:r>
    </w:p>
    <w:p w14:paraId="762BDEAA" w14:textId="4A85F180" w:rsidR="00C5564F" w:rsidRPr="00F21992" w:rsidRDefault="00C5564F">
      <w:r w:rsidRPr="00C5564F">
        <w:rPr>
          <w:highlight w:val="yellow"/>
        </w:rPr>
        <w:t>Resaltado</w:t>
      </w:r>
      <w:r>
        <w:t xml:space="preserve"> la respuesta correcta </w:t>
      </w:r>
    </w:p>
    <w:p w14:paraId="4FBB0028" w14:textId="77777777" w:rsidR="00DF7EAC" w:rsidRPr="00F21992" w:rsidRDefault="00DF7EAC"/>
    <w:p w14:paraId="2CC0F5FF" w14:textId="58A14D42" w:rsidR="00C5564F" w:rsidRPr="00C5564F" w:rsidRDefault="00000000" w:rsidP="00C5564F">
      <w:pPr>
        <w:pStyle w:val="Ttulo2"/>
      </w:pPr>
      <w:r w:rsidRPr="00F21992">
        <w:t>Ejercicio 1</w:t>
      </w:r>
      <w:r w:rsidR="00C5564F">
        <w:t xml:space="preserve"> </w:t>
      </w:r>
      <w:r w:rsidR="00C5564F" w:rsidRPr="00C5564F">
        <w:rPr>
          <w:lang w:val="es-MX"/>
        </w:rPr>
        <w:t>Analiza el siguiente bloque de código:</w:t>
      </w:r>
    </w:p>
    <w:p w14:paraId="01AA008C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saludo = "Hola"</w:t>
      </w:r>
    </w:p>
    <w:p w14:paraId="71E3A438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profesor = "Profe"</w:t>
      </w:r>
    </w:p>
    <w:p w14:paraId="451FDC60" w14:textId="77777777" w:rsidR="00C5564F" w:rsidRPr="00C5564F" w:rsidRDefault="00C5564F" w:rsidP="00C5564F">
      <w:pPr>
        <w:rPr>
          <w:lang w:val="es-MX"/>
        </w:rPr>
      </w:pPr>
      <w:proofErr w:type="spellStart"/>
      <w:r w:rsidRPr="00C5564F">
        <w:rPr>
          <w:lang w:val="es-MX"/>
        </w:rPr>
        <w:t>alert</w:t>
      </w:r>
      <w:proofErr w:type="spellEnd"/>
      <w:r w:rsidRPr="00C5564F">
        <w:rPr>
          <w:lang w:val="es-MX"/>
        </w:rPr>
        <w:t>(saludo + profesor)</w:t>
      </w:r>
    </w:p>
    <w:p w14:paraId="725620C5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 xml:space="preserve">Nos da como resultado el mensaje de: </w:t>
      </w:r>
      <w:proofErr w:type="spellStart"/>
      <w:r w:rsidRPr="00C5564F">
        <w:rPr>
          <w:lang w:val="es-MX"/>
        </w:rPr>
        <w:t>HolaProfe</w:t>
      </w:r>
      <w:proofErr w:type="spellEnd"/>
      <w:r w:rsidRPr="00C5564F">
        <w:rPr>
          <w:lang w:val="es-MX"/>
        </w:rPr>
        <w:t>.</w:t>
      </w:r>
    </w:p>
    <w:p w14:paraId="6D3413DC" w14:textId="77777777" w:rsidR="00C5564F" w:rsidRPr="00C5564F" w:rsidRDefault="00C5564F" w:rsidP="00C5564F">
      <w:pPr>
        <w:rPr>
          <w:b/>
          <w:bCs/>
          <w:lang w:val="es-MX"/>
        </w:rPr>
      </w:pPr>
      <w:r w:rsidRPr="00C5564F">
        <w:rPr>
          <w:b/>
          <w:bCs/>
          <w:lang w:val="es-MX"/>
        </w:rPr>
        <w:t>¿Por qué sale todo pegado? ¿Cómo arreglarías el código para obtener el resultado correcto?</w:t>
      </w:r>
    </w:p>
    <w:p w14:paraId="68F51FE7" w14:textId="77777777" w:rsidR="00C5564F" w:rsidRDefault="00C5564F" w:rsidP="00C5564F">
      <w:pPr>
        <w:pStyle w:val="Prrafodelista"/>
        <w:numPr>
          <w:ilvl w:val="0"/>
          <w:numId w:val="12"/>
        </w:numPr>
        <w:rPr>
          <w:lang w:val="es-MX"/>
        </w:rPr>
      </w:pPr>
      <w:r w:rsidRPr="00C5564F">
        <w:rPr>
          <w:lang w:val="es-MX"/>
        </w:rPr>
        <w:t xml:space="preserve">Porque la función </w:t>
      </w:r>
      <w:proofErr w:type="spellStart"/>
      <w:r w:rsidRPr="00C5564F">
        <w:rPr>
          <w:lang w:val="es-MX"/>
        </w:rPr>
        <w:t>alert</w:t>
      </w:r>
      <w:proofErr w:type="spellEnd"/>
      <w:r w:rsidRPr="00C5564F">
        <w:rPr>
          <w:lang w:val="es-MX"/>
        </w:rPr>
        <w:t xml:space="preserve"> por defecto elimina los espacios cuando hacemos suma (concatenación)</w:t>
      </w:r>
      <w:r>
        <w:rPr>
          <w:lang w:val="es-MX"/>
        </w:rPr>
        <w:t xml:space="preserve"> </w:t>
      </w:r>
      <w:r w:rsidRPr="00C5564F">
        <w:rPr>
          <w:lang w:val="es-MX"/>
        </w:rPr>
        <w:t>entre textos (</w:t>
      </w:r>
      <w:proofErr w:type="spellStart"/>
      <w:r w:rsidRPr="00C5564F">
        <w:rPr>
          <w:lang w:val="es-MX"/>
        </w:rPr>
        <w:t>Strings</w:t>
      </w:r>
      <w:proofErr w:type="spellEnd"/>
      <w:r w:rsidRPr="00C5564F">
        <w:rPr>
          <w:lang w:val="es-MX"/>
        </w:rPr>
        <w:t xml:space="preserve">). La forma de resolverlo sería crear una variable donde guardemos el mensaje y luego sí enviar esa variable a la función </w:t>
      </w:r>
    </w:p>
    <w:p w14:paraId="628BEA3E" w14:textId="5F109240" w:rsidR="00C5564F" w:rsidRPr="00C5564F" w:rsidRDefault="00C5564F" w:rsidP="00C5564F">
      <w:pPr>
        <w:rPr>
          <w:lang w:val="es-MX"/>
        </w:rPr>
      </w:pPr>
      <w:proofErr w:type="spellStart"/>
      <w:r w:rsidRPr="00C5564F">
        <w:rPr>
          <w:lang w:val="es-MX"/>
        </w:rPr>
        <w:t>alert.mensaje</w:t>
      </w:r>
      <w:proofErr w:type="spellEnd"/>
      <w:r w:rsidRPr="00C5564F">
        <w:rPr>
          <w:lang w:val="es-MX"/>
        </w:rPr>
        <w:t xml:space="preserve"> = saludos + profesor</w:t>
      </w:r>
    </w:p>
    <w:p w14:paraId="73BD8787" w14:textId="77777777" w:rsidR="00C5564F" w:rsidRDefault="00C5564F" w:rsidP="00C5564F">
      <w:pPr>
        <w:rPr>
          <w:lang w:val="es-MX"/>
        </w:rPr>
      </w:pPr>
      <w:proofErr w:type="spellStart"/>
      <w:r w:rsidRPr="00C5564F">
        <w:rPr>
          <w:lang w:val="es-MX"/>
        </w:rPr>
        <w:t>alert</w:t>
      </w:r>
      <w:proofErr w:type="spellEnd"/>
      <w:r w:rsidRPr="00C5564F">
        <w:rPr>
          <w:lang w:val="es-MX"/>
        </w:rPr>
        <w:t>(mensaje)</w:t>
      </w:r>
    </w:p>
    <w:p w14:paraId="00280464" w14:textId="6AADFDFB" w:rsidR="00C5564F" w:rsidRPr="00C5564F" w:rsidRDefault="00C5564F" w:rsidP="00C5564F">
      <w:pPr>
        <w:pStyle w:val="Prrafodelista"/>
        <w:numPr>
          <w:ilvl w:val="0"/>
          <w:numId w:val="12"/>
        </w:numPr>
        <w:rPr>
          <w:lang w:val="es-MX"/>
        </w:rPr>
      </w:pPr>
      <w:r w:rsidRPr="00C5564F">
        <w:rPr>
          <w:highlight w:val="yellow"/>
          <w:lang w:val="es-MX"/>
        </w:rPr>
        <w:t>Porque en nuestro código nunca especificamos que deberíamos insertar un espacio entre la suma</w:t>
      </w:r>
      <w:r>
        <w:rPr>
          <w:highlight w:val="yellow"/>
          <w:lang w:val="es-MX"/>
        </w:rPr>
        <w:t xml:space="preserve"> </w:t>
      </w:r>
      <w:r w:rsidRPr="00C5564F">
        <w:rPr>
          <w:highlight w:val="yellow"/>
          <w:lang w:val="es-MX"/>
        </w:rPr>
        <w:t>(concatenación) de ambas variables. La forma de resolverlo sería agregar el espacio manualmente.</w:t>
      </w:r>
    </w:p>
    <w:p w14:paraId="40B848A5" w14:textId="3E4B55D0" w:rsidR="00C5564F" w:rsidRPr="00C5564F" w:rsidRDefault="00C5564F" w:rsidP="00C5564F">
      <w:pPr>
        <w:rPr>
          <w:lang w:val="es-MX"/>
        </w:rPr>
      </w:pPr>
      <w:proofErr w:type="spellStart"/>
      <w:r w:rsidRPr="00C5564F">
        <w:rPr>
          <w:highlight w:val="yellow"/>
          <w:lang w:val="es-MX"/>
        </w:rPr>
        <w:t>alert</w:t>
      </w:r>
      <w:proofErr w:type="spellEnd"/>
      <w:r w:rsidRPr="00C5564F">
        <w:rPr>
          <w:highlight w:val="yellow"/>
          <w:lang w:val="es-MX"/>
        </w:rPr>
        <w:t>(saludos +" "+ profesor)</w:t>
      </w:r>
    </w:p>
    <w:p w14:paraId="0220A52D" w14:textId="162BCFD3" w:rsidR="00C5564F" w:rsidRPr="00C5564F" w:rsidRDefault="00000000" w:rsidP="00C5564F">
      <w:pPr>
        <w:pStyle w:val="Ttulo2"/>
      </w:pPr>
      <w:r w:rsidRPr="00F21992">
        <w:t>Ejercicio 2</w:t>
      </w:r>
      <w:r w:rsidR="00C5564F">
        <w:t xml:space="preserve"> </w:t>
      </w:r>
      <w:r w:rsidR="00C5564F" w:rsidRPr="00C5564F">
        <w:rPr>
          <w:lang w:val="es-MX"/>
        </w:rPr>
        <w:t>Analiza el siguiente bloque de código:</w:t>
      </w:r>
    </w:p>
    <w:p w14:paraId="396D6526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a = 10</w:t>
      </w:r>
    </w:p>
    <w:p w14:paraId="34CE2652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b = 20</w:t>
      </w:r>
    </w:p>
    <w:p w14:paraId="63A0D527" w14:textId="77777777" w:rsidR="00C5564F" w:rsidRPr="00C5564F" w:rsidRDefault="00C5564F" w:rsidP="00C5564F">
      <w:pPr>
        <w:rPr>
          <w:lang w:val="es-MX"/>
        </w:rPr>
      </w:pPr>
      <w:proofErr w:type="spellStart"/>
      <w:r w:rsidRPr="00C5564F">
        <w:rPr>
          <w:lang w:val="es-MX"/>
        </w:rPr>
        <w:t>alert</w:t>
      </w:r>
      <w:proofErr w:type="spellEnd"/>
      <w:r w:rsidRPr="00C5564F">
        <w:rPr>
          <w:lang w:val="es-MX"/>
        </w:rPr>
        <w:t>("La suma de 10 + 20 es: " + a + b)</w:t>
      </w:r>
    </w:p>
    <w:p w14:paraId="2C1E304E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Nos da como resultado el mensaje: La suma de 10 + 20 es: 1020.</w:t>
      </w:r>
    </w:p>
    <w:p w14:paraId="1D2FF2D6" w14:textId="77777777" w:rsidR="00C5564F" w:rsidRPr="00C5564F" w:rsidRDefault="00C5564F" w:rsidP="00C5564F">
      <w:pPr>
        <w:rPr>
          <w:b/>
          <w:bCs/>
          <w:lang w:val="es-MX"/>
        </w:rPr>
      </w:pPr>
      <w:r w:rsidRPr="00C5564F">
        <w:rPr>
          <w:b/>
          <w:bCs/>
          <w:lang w:val="es-MX"/>
        </w:rPr>
        <w:t>¿Por qué ocurre esto? ¿Cómo arreglarías el código para obtener el resultado correcto?</w:t>
      </w:r>
    </w:p>
    <w:p w14:paraId="14C62B29" w14:textId="40D9505B" w:rsidR="00C5564F" w:rsidRPr="00C5564F" w:rsidRDefault="00C5564F" w:rsidP="008D7CD7">
      <w:pPr>
        <w:pStyle w:val="Prrafodelista"/>
        <w:numPr>
          <w:ilvl w:val="0"/>
          <w:numId w:val="14"/>
        </w:numPr>
        <w:rPr>
          <w:highlight w:val="yellow"/>
          <w:lang w:val="es-MX"/>
        </w:rPr>
      </w:pPr>
      <w:r w:rsidRPr="002E2079">
        <w:rPr>
          <w:highlight w:val="yellow"/>
          <w:lang w:val="es-MX"/>
        </w:rPr>
        <w:lastRenderedPageBreak/>
        <w:t>Porque primero estamos concatenando un texto (</w:t>
      </w:r>
      <w:proofErr w:type="spellStart"/>
      <w:r w:rsidRPr="002E2079">
        <w:rPr>
          <w:highlight w:val="yellow"/>
          <w:lang w:val="es-MX"/>
        </w:rPr>
        <w:t>String</w:t>
      </w:r>
      <w:proofErr w:type="spellEnd"/>
      <w:r w:rsidRPr="002E2079">
        <w:rPr>
          <w:highlight w:val="yellow"/>
          <w:lang w:val="es-MX"/>
        </w:rPr>
        <w:t>) con un número y esta operación</w:t>
      </w:r>
      <w:r w:rsidR="002E2079" w:rsidRPr="002E2079">
        <w:rPr>
          <w:highlight w:val="yellow"/>
          <w:lang w:val="es-MX"/>
        </w:rPr>
        <w:t xml:space="preserve"> </w:t>
      </w:r>
      <w:r w:rsidRPr="00C5564F">
        <w:rPr>
          <w:highlight w:val="yellow"/>
          <w:lang w:val="es-MX"/>
        </w:rPr>
        <w:t>nos da como resultado otro texto con el número al final. Luego repetimos esta operación con el</w:t>
      </w:r>
      <w:r w:rsidR="002E2079" w:rsidRPr="002E2079">
        <w:rPr>
          <w:highlight w:val="yellow"/>
          <w:lang w:val="es-MX"/>
        </w:rPr>
        <w:t xml:space="preserve"> </w:t>
      </w:r>
      <w:r w:rsidRPr="00C5564F">
        <w:rPr>
          <w:highlight w:val="yellow"/>
          <w:lang w:val="es-MX"/>
        </w:rPr>
        <w:t>siguiente número y obtenemos el texto con los números al final.</w:t>
      </w:r>
      <w:r w:rsidR="002E2079" w:rsidRPr="002E2079">
        <w:rPr>
          <w:highlight w:val="yellow"/>
          <w:lang w:val="es-MX"/>
        </w:rPr>
        <w:t xml:space="preserve"> </w:t>
      </w:r>
      <w:r w:rsidRPr="00C5564F">
        <w:rPr>
          <w:highlight w:val="yellow"/>
          <w:lang w:val="es-MX"/>
        </w:rPr>
        <w:t>Para obtener el resultado correcto, debemos encapsular la suma de números entre paréntesis y luego sí concatenar este resultado con el texto del mensaje.</w:t>
      </w:r>
    </w:p>
    <w:p w14:paraId="11726DEF" w14:textId="77777777" w:rsidR="00C5564F" w:rsidRPr="00C5564F" w:rsidRDefault="00C5564F" w:rsidP="00C5564F">
      <w:pPr>
        <w:rPr>
          <w:highlight w:val="yellow"/>
          <w:lang w:val="es-MX"/>
        </w:rPr>
      </w:pPr>
      <w:r w:rsidRPr="00C5564F">
        <w:rPr>
          <w:highlight w:val="yellow"/>
          <w:lang w:val="es-MX"/>
        </w:rPr>
        <w:t>a = 10</w:t>
      </w:r>
    </w:p>
    <w:p w14:paraId="6DF0197A" w14:textId="77777777" w:rsidR="00C5564F" w:rsidRPr="00C5564F" w:rsidRDefault="00C5564F" w:rsidP="00C5564F">
      <w:pPr>
        <w:rPr>
          <w:highlight w:val="yellow"/>
          <w:lang w:val="es-MX"/>
        </w:rPr>
      </w:pPr>
      <w:r w:rsidRPr="00C5564F">
        <w:rPr>
          <w:highlight w:val="yellow"/>
          <w:lang w:val="es-MX"/>
        </w:rPr>
        <w:t>b = 20</w:t>
      </w:r>
    </w:p>
    <w:p w14:paraId="52694EFB" w14:textId="40538BDE" w:rsidR="00C5564F" w:rsidRPr="00C5564F" w:rsidRDefault="00C5564F" w:rsidP="00C5564F">
      <w:pPr>
        <w:rPr>
          <w:lang w:val="es-MX"/>
        </w:rPr>
      </w:pPr>
      <w:proofErr w:type="spellStart"/>
      <w:r w:rsidRPr="00C5564F">
        <w:rPr>
          <w:highlight w:val="yellow"/>
          <w:lang w:val="es-MX"/>
        </w:rPr>
        <w:t>alert</w:t>
      </w:r>
      <w:proofErr w:type="spellEnd"/>
      <w:r w:rsidRPr="00C5564F">
        <w:rPr>
          <w:highlight w:val="yellow"/>
          <w:lang w:val="es-MX"/>
        </w:rPr>
        <w:t>("La suma de 10 + 20 es: " + (a + b))</w:t>
      </w:r>
    </w:p>
    <w:p w14:paraId="4774278D" w14:textId="1AD03654" w:rsidR="00C5564F" w:rsidRPr="00C5564F" w:rsidRDefault="00C5564F" w:rsidP="00C12EE5">
      <w:pPr>
        <w:pStyle w:val="Prrafodelista"/>
        <w:numPr>
          <w:ilvl w:val="0"/>
          <w:numId w:val="14"/>
        </w:numPr>
        <w:rPr>
          <w:lang w:val="es-MX"/>
        </w:rPr>
      </w:pPr>
      <w:r w:rsidRPr="002E2079">
        <w:rPr>
          <w:lang w:val="es-MX"/>
        </w:rPr>
        <w:t xml:space="preserve">Porque la función </w:t>
      </w:r>
      <w:proofErr w:type="spellStart"/>
      <w:r w:rsidRPr="002E2079">
        <w:rPr>
          <w:lang w:val="es-MX"/>
        </w:rPr>
        <w:t>alert</w:t>
      </w:r>
      <w:proofErr w:type="spellEnd"/>
      <w:r w:rsidRPr="002E2079">
        <w:rPr>
          <w:lang w:val="es-MX"/>
        </w:rPr>
        <w:t xml:space="preserve"> solo soporta textos (</w:t>
      </w:r>
      <w:proofErr w:type="spellStart"/>
      <w:r w:rsidRPr="002E2079">
        <w:rPr>
          <w:lang w:val="es-MX"/>
        </w:rPr>
        <w:t>Strings</w:t>
      </w:r>
      <w:proofErr w:type="spellEnd"/>
      <w:r w:rsidRPr="002E2079">
        <w:rPr>
          <w:lang w:val="es-MX"/>
        </w:rPr>
        <w:t>), nunca números, siempre convierte todos</w:t>
      </w:r>
      <w:r w:rsidR="002E2079" w:rsidRPr="002E2079">
        <w:rPr>
          <w:lang w:val="es-MX"/>
        </w:rPr>
        <w:t xml:space="preserve"> </w:t>
      </w:r>
      <w:r w:rsidRPr="00C5564F">
        <w:rPr>
          <w:lang w:val="es-MX"/>
        </w:rPr>
        <w:t>nuestros números a texto y por eso la operación falla. Para obtener el resultado correcto debemos</w:t>
      </w:r>
      <w:r w:rsidR="002E2079" w:rsidRPr="002E2079">
        <w:rPr>
          <w:lang w:val="es-MX"/>
        </w:rPr>
        <w:t xml:space="preserve"> </w:t>
      </w:r>
      <w:r w:rsidRPr="00C5564F">
        <w:rPr>
          <w:lang w:val="es-MX"/>
        </w:rPr>
        <w:t xml:space="preserve">guardar el mensaje en una variable y luego sí, enviarla a la función </w:t>
      </w:r>
      <w:proofErr w:type="spellStart"/>
      <w:r w:rsidRPr="00C5564F">
        <w:rPr>
          <w:lang w:val="es-MX"/>
        </w:rPr>
        <w:t>alert</w:t>
      </w:r>
      <w:proofErr w:type="spellEnd"/>
      <w:r w:rsidRPr="00C5564F">
        <w:rPr>
          <w:lang w:val="es-MX"/>
        </w:rPr>
        <w:t xml:space="preserve"> que imprima en texto</w:t>
      </w:r>
      <w:r w:rsidR="002E2079">
        <w:rPr>
          <w:lang w:val="es-MX"/>
        </w:rPr>
        <w:t xml:space="preserve"> </w:t>
      </w:r>
      <w:r w:rsidRPr="00C5564F">
        <w:rPr>
          <w:lang w:val="es-MX"/>
        </w:rPr>
        <w:t>el mensaje con la operación exitosa.</w:t>
      </w:r>
    </w:p>
    <w:p w14:paraId="4E1E2251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a = 10</w:t>
      </w:r>
    </w:p>
    <w:p w14:paraId="75174BF3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b = 20</w:t>
      </w:r>
    </w:p>
    <w:p w14:paraId="19C990E8" w14:textId="77777777" w:rsidR="00C5564F" w:rsidRPr="00C5564F" w:rsidRDefault="00C5564F" w:rsidP="00C5564F">
      <w:pPr>
        <w:rPr>
          <w:lang w:val="es-MX"/>
        </w:rPr>
      </w:pPr>
      <w:r w:rsidRPr="00C5564F">
        <w:rPr>
          <w:lang w:val="es-MX"/>
        </w:rPr>
        <w:t>mensaje = "La suma de 10 + 20 es: " + a + b</w:t>
      </w:r>
    </w:p>
    <w:p w14:paraId="06DAA12F" w14:textId="35B9EB09" w:rsidR="00C5564F" w:rsidRPr="00C5564F" w:rsidRDefault="00C5564F" w:rsidP="00C5564F">
      <w:pPr>
        <w:rPr>
          <w:lang w:val="es-MX"/>
        </w:rPr>
      </w:pPr>
      <w:proofErr w:type="spellStart"/>
      <w:r w:rsidRPr="00C5564F">
        <w:rPr>
          <w:lang w:val="es-MX"/>
        </w:rPr>
        <w:t>alert</w:t>
      </w:r>
      <w:proofErr w:type="spellEnd"/>
      <w:r w:rsidRPr="00C5564F">
        <w:rPr>
          <w:lang w:val="es-MX"/>
        </w:rPr>
        <w:t>(mensaje)</w:t>
      </w:r>
    </w:p>
    <w:p w14:paraId="30EF9581" w14:textId="508D4284" w:rsidR="00C5564F" w:rsidRPr="002E2079" w:rsidRDefault="00C5564F" w:rsidP="00C5564F">
      <w:pPr>
        <w:pStyle w:val="Prrafodelista"/>
        <w:numPr>
          <w:ilvl w:val="0"/>
          <w:numId w:val="14"/>
        </w:numPr>
        <w:rPr>
          <w:lang w:val="es-MX"/>
        </w:rPr>
      </w:pPr>
      <w:r w:rsidRPr="002E2079">
        <w:rPr>
          <w:lang w:val="es-MX"/>
        </w:rPr>
        <w:t>Porque los lenguajes de programación convierten a texto (</w:t>
      </w:r>
      <w:proofErr w:type="spellStart"/>
      <w:r w:rsidRPr="002E2079">
        <w:rPr>
          <w:lang w:val="es-MX"/>
        </w:rPr>
        <w:t>String</w:t>
      </w:r>
      <w:proofErr w:type="spellEnd"/>
      <w:r w:rsidRPr="002E2079">
        <w:rPr>
          <w:lang w:val="es-MX"/>
        </w:rPr>
        <w:t>) todo lo que escribimos por</w:t>
      </w:r>
      <w:r w:rsidR="002E2079">
        <w:rPr>
          <w:lang w:val="es-MX"/>
        </w:rPr>
        <w:t xml:space="preserve"> </w:t>
      </w:r>
      <w:r w:rsidRPr="002E2079">
        <w:rPr>
          <w:lang w:val="es-MX"/>
        </w:rPr>
        <w:t>fuera de las comillas, incluso cuando son números y operaciones matemáticas entre ellos. Para</w:t>
      </w:r>
      <w:r w:rsidR="002E2079">
        <w:rPr>
          <w:lang w:val="es-MX"/>
        </w:rPr>
        <w:t xml:space="preserve"> </w:t>
      </w:r>
      <w:r w:rsidRPr="002E2079">
        <w:rPr>
          <w:lang w:val="es-MX"/>
        </w:rPr>
        <w:t xml:space="preserve">obtener el resultado correcto, debemos encapsular la operación de suma dentro de los </w:t>
      </w:r>
      <w:proofErr w:type="spellStart"/>
      <w:r w:rsidRPr="002E2079">
        <w:rPr>
          <w:lang w:val="es-MX"/>
        </w:rPr>
        <w:t>Strings</w:t>
      </w:r>
      <w:proofErr w:type="spellEnd"/>
      <w:r w:rsidRPr="002E2079">
        <w:rPr>
          <w:lang w:val="es-MX"/>
        </w:rPr>
        <w:t>.</w:t>
      </w:r>
    </w:p>
    <w:p w14:paraId="0031C150" w14:textId="071FA2B5" w:rsidR="00C5564F" w:rsidRPr="00C5564F" w:rsidRDefault="00000000" w:rsidP="00C5564F">
      <w:pPr>
        <w:pStyle w:val="Ttulo2"/>
      </w:pPr>
      <w:r w:rsidRPr="00F21992">
        <w:t>Ejercicio 3</w:t>
      </w:r>
      <w:r w:rsidR="00C5564F">
        <w:t xml:space="preserve"> </w:t>
      </w:r>
      <w:r w:rsidR="00C5564F" w:rsidRPr="00C5564F">
        <w:rPr>
          <w:lang w:val="es-MX"/>
        </w:rPr>
        <w:t>¿Qué hace el siguiente bloque de código?</w:t>
      </w:r>
    </w:p>
    <w:p w14:paraId="0FD1C812" w14:textId="77777777" w:rsidR="00C5564F" w:rsidRPr="00C5564F" w:rsidRDefault="00C5564F" w:rsidP="00C5564F">
      <w:pPr>
        <w:rPr>
          <w:lang w:val="es-MX"/>
        </w:rPr>
      </w:pPr>
      <w:proofErr w:type="spellStart"/>
      <w:r w:rsidRPr="00C5564F">
        <w:rPr>
          <w:b/>
          <w:bCs/>
          <w:lang w:val="es-MX"/>
        </w:rPr>
        <w:t>Math.random</w:t>
      </w:r>
      <w:proofErr w:type="spellEnd"/>
      <w:r w:rsidRPr="00C5564F">
        <w:rPr>
          <w:b/>
          <w:bCs/>
          <w:lang w:val="es-MX"/>
        </w:rPr>
        <w:t>()</w:t>
      </w:r>
    </w:p>
    <w:p w14:paraId="3DBDE8D3" w14:textId="77777777" w:rsidR="00C5564F" w:rsidRPr="00C5564F" w:rsidRDefault="00C5564F" w:rsidP="00C5564F">
      <w:pPr>
        <w:pStyle w:val="Prrafodelista"/>
        <w:numPr>
          <w:ilvl w:val="0"/>
          <w:numId w:val="10"/>
        </w:numPr>
        <w:rPr>
          <w:highlight w:val="yellow"/>
          <w:lang w:val="es-MX"/>
        </w:rPr>
      </w:pPr>
      <w:r w:rsidRPr="00C5564F">
        <w:rPr>
          <w:highlight w:val="yellow"/>
          <w:lang w:val="es-MX"/>
        </w:rPr>
        <w:t>Devuelve un número aleatorio entre 0 y 1</w:t>
      </w:r>
    </w:p>
    <w:p w14:paraId="46FF19BC" w14:textId="77777777" w:rsidR="00C5564F" w:rsidRDefault="00C5564F" w:rsidP="00C5564F">
      <w:pPr>
        <w:pStyle w:val="Prrafodelista"/>
        <w:numPr>
          <w:ilvl w:val="0"/>
          <w:numId w:val="10"/>
        </w:numPr>
        <w:rPr>
          <w:lang w:val="es-MX"/>
        </w:rPr>
      </w:pPr>
      <w:r w:rsidRPr="00C5564F">
        <w:rPr>
          <w:lang w:val="es-MX"/>
        </w:rPr>
        <w:t>No devuelve nada porque lo estamos ejecutando mal. Debemos enviarle como argumento el rango de</w:t>
      </w:r>
      <w:r w:rsidRPr="00C5564F">
        <w:rPr>
          <w:lang w:val="es-MX"/>
        </w:rPr>
        <w:t xml:space="preserve"> </w:t>
      </w:r>
      <w:r w:rsidRPr="00C5564F">
        <w:rPr>
          <w:lang w:val="es-MX"/>
        </w:rPr>
        <w:t xml:space="preserve">números entre los que puede sacar uno aleatorio: </w:t>
      </w:r>
      <w:proofErr w:type="spellStart"/>
      <w:r w:rsidRPr="00C5564F">
        <w:rPr>
          <w:lang w:val="es-MX"/>
        </w:rPr>
        <w:t>Math.random</w:t>
      </w:r>
      <w:proofErr w:type="spellEnd"/>
      <w:r w:rsidRPr="00C5564F">
        <w:rPr>
          <w:lang w:val="es-MX"/>
        </w:rPr>
        <w:t>(1,3)</w:t>
      </w:r>
    </w:p>
    <w:p w14:paraId="0CCD56B9" w14:textId="77777777" w:rsidR="00C5564F" w:rsidRDefault="00C5564F" w:rsidP="00C5564F">
      <w:pPr>
        <w:pStyle w:val="Prrafodelista"/>
        <w:numPr>
          <w:ilvl w:val="0"/>
          <w:numId w:val="10"/>
        </w:numPr>
        <w:rPr>
          <w:lang w:val="es-MX"/>
        </w:rPr>
      </w:pPr>
      <w:r w:rsidRPr="00C5564F">
        <w:rPr>
          <w:lang w:val="es-MX"/>
        </w:rPr>
        <w:t>Devuelve un número aleatorio entre 10000 y 10000</w:t>
      </w:r>
    </w:p>
    <w:p w14:paraId="6AA8606E" w14:textId="42B019EB" w:rsidR="00C5564F" w:rsidRDefault="00C5564F" w:rsidP="00C5564F">
      <w:pPr>
        <w:pStyle w:val="Prrafodelista"/>
        <w:numPr>
          <w:ilvl w:val="0"/>
          <w:numId w:val="10"/>
        </w:numPr>
        <w:rPr>
          <w:lang w:val="es-MX"/>
        </w:rPr>
      </w:pPr>
      <w:r w:rsidRPr="00C5564F">
        <w:rPr>
          <w:lang w:val="es-MX"/>
        </w:rPr>
        <w:t>Devuelve un número aleatorio entre infinito e infinito</w:t>
      </w:r>
    </w:p>
    <w:p w14:paraId="22346987" w14:textId="77777777" w:rsidR="00C5564F" w:rsidRPr="00C5564F" w:rsidRDefault="00C5564F" w:rsidP="00C5564F">
      <w:pPr>
        <w:rPr>
          <w:lang w:val="es-MX"/>
        </w:rPr>
      </w:pPr>
    </w:p>
    <w:sectPr w:rsidR="00C5564F" w:rsidRPr="00C55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511748"/>
    <w:multiLevelType w:val="hybridMultilevel"/>
    <w:tmpl w:val="C8BEDDA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B7A63"/>
    <w:multiLevelType w:val="hybridMultilevel"/>
    <w:tmpl w:val="F6E42D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D1A"/>
    <w:multiLevelType w:val="hybridMultilevel"/>
    <w:tmpl w:val="DFF452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74946"/>
    <w:multiLevelType w:val="hybridMultilevel"/>
    <w:tmpl w:val="3802F6C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30554"/>
    <w:multiLevelType w:val="hybridMultilevel"/>
    <w:tmpl w:val="363E609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C3C69"/>
    <w:multiLevelType w:val="hybridMultilevel"/>
    <w:tmpl w:val="0004F59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370210">
    <w:abstractNumId w:val="8"/>
  </w:num>
  <w:num w:numId="2" w16cid:durableId="1076125998">
    <w:abstractNumId w:val="6"/>
  </w:num>
  <w:num w:numId="3" w16cid:durableId="2052028760">
    <w:abstractNumId w:val="5"/>
  </w:num>
  <w:num w:numId="4" w16cid:durableId="57484515">
    <w:abstractNumId w:val="4"/>
  </w:num>
  <w:num w:numId="5" w16cid:durableId="1718889058">
    <w:abstractNumId w:val="7"/>
  </w:num>
  <w:num w:numId="6" w16cid:durableId="1649244134">
    <w:abstractNumId w:val="3"/>
  </w:num>
  <w:num w:numId="7" w16cid:durableId="1363556688">
    <w:abstractNumId w:val="2"/>
  </w:num>
  <w:num w:numId="8" w16cid:durableId="981078963">
    <w:abstractNumId w:val="1"/>
  </w:num>
  <w:num w:numId="9" w16cid:durableId="1257785504">
    <w:abstractNumId w:val="0"/>
  </w:num>
  <w:num w:numId="10" w16cid:durableId="1629047453">
    <w:abstractNumId w:val="10"/>
  </w:num>
  <w:num w:numId="11" w16cid:durableId="272785480">
    <w:abstractNumId w:val="14"/>
  </w:num>
  <w:num w:numId="12" w16cid:durableId="642851869">
    <w:abstractNumId w:val="9"/>
  </w:num>
  <w:num w:numId="13" w16cid:durableId="1316059898">
    <w:abstractNumId w:val="12"/>
  </w:num>
  <w:num w:numId="14" w16cid:durableId="444470514">
    <w:abstractNumId w:val="13"/>
  </w:num>
  <w:num w:numId="15" w16cid:durableId="854536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079"/>
    <w:rsid w:val="00326F90"/>
    <w:rsid w:val="00AA1D8D"/>
    <w:rsid w:val="00B47730"/>
    <w:rsid w:val="00C5564F"/>
    <w:rsid w:val="00CB0664"/>
    <w:rsid w:val="00DF7EAC"/>
    <w:rsid w:val="00EB1AF0"/>
    <w:rsid w:val="00F219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5A30A"/>
  <w14:defaultImageDpi w14:val="300"/>
  <w15:docId w15:val="{6D1A83B8-F8C2-4BD4-994C-78A898B5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Marianela Fernanda Sanhueza</cp:lastModifiedBy>
  <cp:revision>3</cp:revision>
  <dcterms:created xsi:type="dcterms:W3CDTF">2013-12-23T23:15:00Z</dcterms:created>
  <dcterms:modified xsi:type="dcterms:W3CDTF">2025-04-24T02:01:00Z</dcterms:modified>
  <cp:category/>
</cp:coreProperties>
</file>